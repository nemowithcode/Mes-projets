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51114" w14:textId="77777777" w:rsidR="00481A9F" w:rsidRPr="00152752" w:rsidRDefault="00000000">
      <w:pPr>
        <w:pStyle w:val="Titre"/>
        <w:rPr>
          <w:lang w:val="fr-FR"/>
        </w:rPr>
      </w:pPr>
      <w:r w:rsidRPr="00152752">
        <w:rPr>
          <w:lang w:val="fr-FR"/>
        </w:rPr>
        <w:t xml:space="preserve">Rapport de Projet — </w:t>
      </w:r>
      <w:proofErr w:type="spellStart"/>
      <w:r w:rsidRPr="00152752">
        <w:rPr>
          <w:lang w:val="fr-FR"/>
        </w:rPr>
        <w:t>Vehicle</w:t>
      </w:r>
      <w:proofErr w:type="spellEnd"/>
      <w:r w:rsidRPr="00152752">
        <w:rPr>
          <w:lang w:val="fr-FR"/>
        </w:rPr>
        <w:t xml:space="preserve"> </w:t>
      </w:r>
      <w:proofErr w:type="spellStart"/>
      <w:r w:rsidRPr="00152752">
        <w:rPr>
          <w:lang w:val="fr-FR"/>
        </w:rPr>
        <w:t>Routing</w:t>
      </w:r>
      <w:proofErr w:type="spellEnd"/>
      <w:r w:rsidRPr="00152752">
        <w:rPr>
          <w:lang w:val="fr-FR"/>
        </w:rPr>
        <w:t xml:space="preserve"> </w:t>
      </w:r>
      <w:proofErr w:type="spellStart"/>
      <w:r w:rsidRPr="00152752">
        <w:rPr>
          <w:lang w:val="fr-FR"/>
        </w:rPr>
        <w:t>Problem</w:t>
      </w:r>
      <w:proofErr w:type="spellEnd"/>
      <w:r w:rsidRPr="00152752">
        <w:rPr>
          <w:lang w:val="fr-FR"/>
        </w:rPr>
        <w:t xml:space="preserve"> (VRP)</w:t>
      </w:r>
    </w:p>
    <w:p w14:paraId="16EB6A74" w14:textId="77777777" w:rsidR="00152752" w:rsidRDefault="00000000" w:rsidP="00152752">
      <w:pPr>
        <w:pStyle w:val="Titre1"/>
        <w:rPr>
          <w:lang w:val="fr-FR"/>
        </w:rPr>
      </w:pPr>
      <w:r w:rsidRPr="00152752">
        <w:rPr>
          <w:lang w:val="fr-FR"/>
        </w:rPr>
        <w:t>Polytech Lyon – PeiP2 – 2024-2025</w:t>
      </w:r>
      <w:r w:rsidRPr="00152752">
        <w:rPr>
          <w:lang w:val="fr-FR"/>
        </w:rPr>
        <w:br/>
      </w:r>
    </w:p>
    <w:p w14:paraId="7B29D190" w14:textId="43B87849" w:rsidR="00152752" w:rsidRPr="008C45FD" w:rsidRDefault="00152752" w:rsidP="00152752">
      <w:pPr>
        <w:pStyle w:val="Titre1"/>
        <w:rPr>
          <w:lang w:val="fr-FR"/>
        </w:rPr>
      </w:pPr>
      <w:r w:rsidRPr="008C45FD">
        <w:rPr>
          <w:lang w:val="fr-FR"/>
        </w:rPr>
        <w:t>Encadrant :</w:t>
      </w:r>
    </w:p>
    <w:p w14:paraId="0E598185" w14:textId="77777777" w:rsidR="00152752" w:rsidRPr="008C45FD" w:rsidRDefault="00152752" w:rsidP="00152752">
      <w:pPr>
        <w:rPr>
          <w:lang w:val="fr-FR"/>
        </w:rPr>
      </w:pPr>
      <w:r w:rsidRPr="008C45FD">
        <w:rPr>
          <w:lang w:val="fr-FR"/>
        </w:rPr>
        <w:t>B</w:t>
      </w:r>
      <w:r>
        <w:rPr>
          <w:lang w:val="fr-FR"/>
        </w:rPr>
        <w:t>ONNEVAY Stéphane</w:t>
      </w:r>
    </w:p>
    <w:p w14:paraId="1ACA76B4" w14:textId="77777777" w:rsidR="00152752" w:rsidRPr="008C45FD" w:rsidRDefault="00152752" w:rsidP="00152752">
      <w:pPr>
        <w:pStyle w:val="Titre1"/>
        <w:rPr>
          <w:lang w:val="fr-FR"/>
        </w:rPr>
      </w:pPr>
      <w:r w:rsidRPr="008C45FD">
        <w:rPr>
          <w:lang w:val="fr-FR"/>
        </w:rPr>
        <w:t>Réalisé par :</w:t>
      </w:r>
    </w:p>
    <w:p w14:paraId="64389162" w14:textId="77777777" w:rsidR="00152752" w:rsidRDefault="00152752" w:rsidP="00152752">
      <w:pPr>
        <w:rPr>
          <w:lang w:val="fr-FR"/>
        </w:rPr>
      </w:pPr>
      <w:r>
        <w:rPr>
          <w:lang w:val="fr-FR"/>
        </w:rPr>
        <w:t>SHABANI Eron</w:t>
      </w:r>
    </w:p>
    <w:p w14:paraId="692E4D11" w14:textId="77777777" w:rsidR="00152752" w:rsidRDefault="00152752" w:rsidP="00152752">
      <w:pPr>
        <w:rPr>
          <w:lang w:val="fr-FR"/>
        </w:rPr>
      </w:pPr>
      <w:r>
        <w:rPr>
          <w:lang w:val="fr-FR"/>
        </w:rPr>
        <w:t xml:space="preserve">GUEZOULI </w:t>
      </w:r>
      <w:proofErr w:type="spellStart"/>
      <w:r>
        <w:rPr>
          <w:lang w:val="fr-FR"/>
        </w:rPr>
        <w:t>Selmene</w:t>
      </w:r>
      <w:proofErr w:type="spellEnd"/>
    </w:p>
    <w:p w14:paraId="304F77AB" w14:textId="77777777" w:rsidR="00152752" w:rsidRPr="008C45FD" w:rsidRDefault="00152752" w:rsidP="00152752">
      <w:pPr>
        <w:rPr>
          <w:lang w:val="fr-FR"/>
        </w:rPr>
      </w:pPr>
      <w:r>
        <w:rPr>
          <w:lang w:val="fr-FR"/>
        </w:rPr>
        <w:t>DHIF Mohamed-</w:t>
      </w:r>
      <w:proofErr w:type="spellStart"/>
      <w:r>
        <w:rPr>
          <w:lang w:val="fr-FR"/>
        </w:rPr>
        <w:t>Azize</w:t>
      </w:r>
      <w:proofErr w:type="spellEnd"/>
    </w:p>
    <w:p w14:paraId="2BCD1804" w14:textId="73AEA393" w:rsidR="00481A9F" w:rsidRPr="00152752" w:rsidRDefault="00481A9F">
      <w:pPr>
        <w:rPr>
          <w:lang w:val="fr-FR"/>
        </w:rPr>
      </w:pPr>
    </w:p>
    <w:p w14:paraId="761F0C92" w14:textId="77777777" w:rsidR="00481A9F" w:rsidRPr="00152752" w:rsidRDefault="00000000">
      <w:pPr>
        <w:pStyle w:val="Titre1"/>
        <w:rPr>
          <w:lang w:val="fr-FR"/>
        </w:rPr>
      </w:pPr>
      <w:r w:rsidRPr="00152752">
        <w:rPr>
          <w:lang w:val="fr-FR"/>
        </w:rPr>
        <w:t>Objectif du projet</w:t>
      </w:r>
    </w:p>
    <w:p w14:paraId="203222F2" w14:textId="77777777" w:rsidR="00481A9F" w:rsidRPr="00152752" w:rsidRDefault="00000000">
      <w:pPr>
        <w:rPr>
          <w:lang w:val="fr-FR"/>
        </w:rPr>
      </w:pPr>
      <w:r w:rsidRPr="00152752">
        <w:rPr>
          <w:lang w:val="fr-FR"/>
        </w:rPr>
        <w:t xml:space="preserve">Ce projet s'inscrit dans le cadre de l'enseignement de recherche opérationnelle et d’optimisation combinatoire. L’objectif est de résoudre le problème de tournées de véhicules (VRP - </w:t>
      </w:r>
      <w:proofErr w:type="spellStart"/>
      <w:r w:rsidRPr="00152752">
        <w:rPr>
          <w:lang w:val="fr-FR"/>
        </w:rPr>
        <w:t>Vehicle</w:t>
      </w:r>
      <w:proofErr w:type="spellEnd"/>
      <w:r w:rsidRPr="00152752">
        <w:rPr>
          <w:lang w:val="fr-FR"/>
        </w:rPr>
        <w:t xml:space="preserve"> </w:t>
      </w:r>
      <w:proofErr w:type="spellStart"/>
      <w:r w:rsidRPr="00152752">
        <w:rPr>
          <w:lang w:val="fr-FR"/>
        </w:rPr>
        <w:t>Routing</w:t>
      </w:r>
      <w:proofErr w:type="spellEnd"/>
      <w:r w:rsidRPr="00152752">
        <w:rPr>
          <w:lang w:val="fr-FR"/>
        </w:rPr>
        <w:t xml:space="preserve"> </w:t>
      </w:r>
      <w:proofErr w:type="spellStart"/>
      <w:r w:rsidRPr="00152752">
        <w:rPr>
          <w:lang w:val="fr-FR"/>
        </w:rPr>
        <w:t>Problem</w:t>
      </w:r>
      <w:proofErr w:type="spellEnd"/>
      <w:r w:rsidRPr="00152752">
        <w:rPr>
          <w:lang w:val="fr-FR"/>
        </w:rPr>
        <w:t>), qui consiste à planifier les itinéraires de plusieurs véhicules devant desservir un ensemble de clients à partir d’un ou plusieurs dépôts, tout en minimisant la distance totale parcourue.</w:t>
      </w:r>
      <w:r w:rsidRPr="00152752">
        <w:rPr>
          <w:lang w:val="fr-FR"/>
        </w:rPr>
        <w:br/>
      </w:r>
      <w:r w:rsidRPr="00152752">
        <w:rPr>
          <w:lang w:val="fr-FR"/>
        </w:rPr>
        <w:br/>
        <w:t>Le projet est implémenté en Python et inclut :</w:t>
      </w:r>
      <w:r w:rsidRPr="00152752">
        <w:rPr>
          <w:lang w:val="fr-FR"/>
        </w:rPr>
        <w:br/>
        <w:t>- une construction initiale de tournées,</w:t>
      </w:r>
      <w:r w:rsidRPr="00152752">
        <w:rPr>
          <w:lang w:val="fr-FR"/>
        </w:rPr>
        <w:br/>
        <w:t>- une optimisation par recuit simulé,</w:t>
      </w:r>
      <w:r w:rsidRPr="00152752">
        <w:rPr>
          <w:lang w:val="fr-FR"/>
        </w:rPr>
        <w:br/>
        <w:t>- une visualisation des itinéraires sur une carte.</w:t>
      </w:r>
    </w:p>
    <w:p w14:paraId="3E735297" w14:textId="77777777" w:rsidR="00481A9F" w:rsidRPr="00152752" w:rsidRDefault="00000000">
      <w:pPr>
        <w:pStyle w:val="Titre1"/>
        <w:rPr>
          <w:lang w:val="fr-FR"/>
        </w:rPr>
      </w:pPr>
      <w:r w:rsidRPr="00152752">
        <w:rPr>
          <w:lang w:val="fr-FR"/>
        </w:rPr>
        <w:t>Approche initiale — version fonctionnelle</w:t>
      </w:r>
    </w:p>
    <w:p w14:paraId="693438EE" w14:textId="77777777" w:rsidR="00481A9F" w:rsidRPr="00152752" w:rsidRDefault="00000000">
      <w:pPr>
        <w:rPr>
          <w:lang w:val="fr-FR"/>
        </w:rPr>
      </w:pPr>
      <w:r w:rsidRPr="00152752">
        <w:rPr>
          <w:lang w:val="fr-FR"/>
        </w:rPr>
        <w:t>Dans un premier temps, une version fonctionnelle sans classes a été développée. Cette version permettait de :</w:t>
      </w:r>
      <w:r w:rsidRPr="00152752">
        <w:rPr>
          <w:lang w:val="fr-FR"/>
        </w:rPr>
        <w:br/>
        <w:t>- charger les données du problème (dépôts, clients, demandes),</w:t>
      </w:r>
      <w:r w:rsidRPr="00152752">
        <w:rPr>
          <w:lang w:val="fr-FR"/>
        </w:rPr>
        <w:br/>
        <w:t>- construire les graphes des distances entre clients,</w:t>
      </w:r>
      <w:r w:rsidRPr="00152752">
        <w:rPr>
          <w:lang w:val="fr-FR"/>
        </w:rPr>
        <w:br/>
        <w:t>- générer des tournées de livraison de manière naïve (approche gloutonne),</w:t>
      </w:r>
      <w:r w:rsidRPr="00152752">
        <w:rPr>
          <w:lang w:val="fr-FR"/>
        </w:rPr>
        <w:br/>
      </w:r>
      <w:r w:rsidRPr="00152752">
        <w:rPr>
          <w:lang w:val="fr-FR"/>
        </w:rPr>
        <w:lastRenderedPageBreak/>
        <w:t>- calculer les coûts de parcours.</w:t>
      </w:r>
      <w:r w:rsidRPr="00152752">
        <w:rPr>
          <w:lang w:val="fr-FR"/>
        </w:rPr>
        <w:br/>
      </w:r>
      <w:r w:rsidRPr="00152752">
        <w:rPr>
          <w:lang w:val="fr-FR"/>
        </w:rPr>
        <w:br/>
        <w:t xml:space="preserve">Cette version nous a permis de bien comprendre la structure des données et les contraintes du </w:t>
      </w:r>
      <w:proofErr w:type="gramStart"/>
      <w:r w:rsidRPr="00152752">
        <w:rPr>
          <w:lang w:val="fr-FR"/>
        </w:rPr>
        <w:t>problème</w:t>
      </w:r>
      <w:proofErr w:type="gramEnd"/>
      <w:r w:rsidRPr="00152752">
        <w:rPr>
          <w:lang w:val="fr-FR"/>
        </w:rPr>
        <w:t>. Cependant, elle devenait rapidement difficile à maintenir et à étendre (notamment pour ajouter des méthodes d’optimisation ou gérer plusieurs véhicules de manière propre).</w:t>
      </w:r>
    </w:p>
    <w:p w14:paraId="1378E6A5" w14:textId="77777777" w:rsidR="00481A9F" w:rsidRPr="00152752" w:rsidRDefault="00000000">
      <w:pPr>
        <w:pStyle w:val="Titre1"/>
        <w:rPr>
          <w:lang w:val="fr-FR"/>
        </w:rPr>
      </w:pPr>
      <w:r w:rsidRPr="00152752">
        <w:rPr>
          <w:lang w:val="fr-FR"/>
        </w:rPr>
        <w:t>Version finale — refonte orientée objet</w:t>
      </w:r>
    </w:p>
    <w:p w14:paraId="2034F5CD" w14:textId="77777777" w:rsidR="00481A9F" w:rsidRPr="00152752" w:rsidRDefault="00000000">
      <w:pPr>
        <w:rPr>
          <w:lang w:val="fr-FR"/>
        </w:rPr>
      </w:pPr>
      <w:r w:rsidRPr="00152752">
        <w:rPr>
          <w:lang w:val="fr-FR"/>
        </w:rPr>
        <w:t>Nous avons ensuite développé une version complète orientée objet, beaucoup plus modulaire et évolutive. Elle est composée principalement des classes suivantes :</w:t>
      </w:r>
      <w:r w:rsidRPr="00152752">
        <w:rPr>
          <w:lang w:val="fr-FR"/>
        </w:rPr>
        <w:br/>
        <w:t xml:space="preserve">- </w:t>
      </w:r>
      <w:proofErr w:type="spellStart"/>
      <w:r w:rsidRPr="00152752">
        <w:rPr>
          <w:lang w:val="fr-FR"/>
        </w:rPr>
        <w:t>Vehicle</w:t>
      </w:r>
      <w:proofErr w:type="spellEnd"/>
      <w:r w:rsidRPr="00152752">
        <w:rPr>
          <w:lang w:val="fr-FR"/>
        </w:rPr>
        <w:t xml:space="preserve"> : représente un véhicule de livraison, avec son identifiant, sa capacité, sa vitesse, sa couleur, etc.</w:t>
      </w:r>
      <w:r w:rsidRPr="00152752">
        <w:rPr>
          <w:lang w:val="fr-FR"/>
        </w:rPr>
        <w:br/>
        <w:t xml:space="preserve">- </w:t>
      </w:r>
      <w:proofErr w:type="spellStart"/>
      <w:r w:rsidRPr="00152752">
        <w:rPr>
          <w:lang w:val="fr-FR"/>
        </w:rPr>
        <w:t>MultiVehicleOptimizer</w:t>
      </w:r>
      <w:proofErr w:type="spellEnd"/>
      <w:r w:rsidRPr="00152752">
        <w:rPr>
          <w:lang w:val="fr-FR"/>
        </w:rPr>
        <w:t xml:space="preserve"> : classe centrale qui gère :</w:t>
      </w:r>
      <w:r w:rsidRPr="00152752">
        <w:rPr>
          <w:lang w:val="fr-FR"/>
        </w:rPr>
        <w:br/>
        <w:t xml:space="preserve">  - la lecture et l’interprétation des fichiers de données,</w:t>
      </w:r>
      <w:r w:rsidRPr="00152752">
        <w:rPr>
          <w:lang w:val="fr-FR"/>
        </w:rPr>
        <w:br/>
        <w:t xml:space="preserve">  - la construction du graphe de distances (</w:t>
      </w:r>
      <w:proofErr w:type="spellStart"/>
      <w:r w:rsidRPr="00152752">
        <w:rPr>
          <w:lang w:val="fr-FR"/>
        </w:rPr>
        <w:t>NetworkX</w:t>
      </w:r>
      <w:proofErr w:type="spellEnd"/>
      <w:r w:rsidRPr="00152752">
        <w:rPr>
          <w:lang w:val="fr-FR"/>
        </w:rPr>
        <w:t>),</w:t>
      </w:r>
      <w:r w:rsidRPr="00152752">
        <w:rPr>
          <w:lang w:val="fr-FR"/>
        </w:rPr>
        <w:br/>
        <w:t xml:space="preserve">  - la création des tournées initiales (</w:t>
      </w:r>
      <w:proofErr w:type="spellStart"/>
      <w:r w:rsidRPr="00152752">
        <w:rPr>
          <w:lang w:val="fr-FR"/>
        </w:rPr>
        <w:t>Nearest</w:t>
      </w:r>
      <w:proofErr w:type="spellEnd"/>
      <w:r w:rsidRPr="00152752">
        <w:rPr>
          <w:lang w:val="fr-FR"/>
        </w:rPr>
        <w:t xml:space="preserve"> </w:t>
      </w:r>
      <w:proofErr w:type="spellStart"/>
      <w:r w:rsidRPr="00152752">
        <w:rPr>
          <w:lang w:val="fr-FR"/>
        </w:rPr>
        <w:t>Neighbor</w:t>
      </w:r>
      <w:proofErr w:type="spellEnd"/>
      <w:r w:rsidRPr="00152752">
        <w:rPr>
          <w:lang w:val="fr-FR"/>
        </w:rPr>
        <w:t>),</w:t>
      </w:r>
      <w:r w:rsidRPr="00152752">
        <w:rPr>
          <w:lang w:val="fr-FR"/>
        </w:rPr>
        <w:br/>
        <w:t xml:space="preserve">  - l’optimisation par recuit simulé,</w:t>
      </w:r>
      <w:r w:rsidRPr="00152752">
        <w:rPr>
          <w:lang w:val="fr-FR"/>
        </w:rPr>
        <w:br/>
        <w:t xml:space="preserve">  - la visualisation des itinéraires.</w:t>
      </w:r>
    </w:p>
    <w:p w14:paraId="2AC6733E" w14:textId="77777777" w:rsidR="00481A9F" w:rsidRPr="00152752" w:rsidRDefault="00000000">
      <w:pPr>
        <w:pStyle w:val="Titre1"/>
        <w:rPr>
          <w:lang w:val="fr-FR"/>
        </w:rPr>
      </w:pPr>
      <w:r w:rsidRPr="00152752">
        <w:rPr>
          <w:lang w:val="fr-FR"/>
        </w:rPr>
        <w:t>Optimisation des tournées</w:t>
      </w:r>
    </w:p>
    <w:p w14:paraId="1A3FED17" w14:textId="77777777" w:rsidR="00481A9F" w:rsidRPr="00152752" w:rsidRDefault="00000000">
      <w:pPr>
        <w:rPr>
          <w:lang w:val="fr-FR"/>
        </w:rPr>
      </w:pPr>
      <w:r w:rsidRPr="00152752">
        <w:rPr>
          <w:lang w:val="fr-FR"/>
        </w:rPr>
        <w:t>L’algorithme d’optimisation repose sur la méthode du recuit simulé (</w:t>
      </w:r>
      <w:proofErr w:type="spellStart"/>
      <w:r w:rsidRPr="00152752">
        <w:rPr>
          <w:lang w:val="fr-FR"/>
        </w:rPr>
        <w:t>Simulated</w:t>
      </w:r>
      <w:proofErr w:type="spellEnd"/>
      <w:r w:rsidRPr="00152752">
        <w:rPr>
          <w:lang w:val="fr-FR"/>
        </w:rPr>
        <w:t xml:space="preserve"> </w:t>
      </w:r>
      <w:proofErr w:type="spellStart"/>
      <w:r w:rsidRPr="00152752">
        <w:rPr>
          <w:lang w:val="fr-FR"/>
        </w:rPr>
        <w:t>Annealing</w:t>
      </w:r>
      <w:proofErr w:type="spellEnd"/>
      <w:r w:rsidRPr="00152752">
        <w:rPr>
          <w:lang w:val="fr-FR"/>
        </w:rPr>
        <w:t>), avec :</w:t>
      </w:r>
      <w:r w:rsidRPr="00152752">
        <w:rPr>
          <w:lang w:val="fr-FR"/>
        </w:rPr>
        <w:br/>
        <w:t>- un refroidissement progressif de la température,</w:t>
      </w:r>
      <w:r w:rsidRPr="00152752">
        <w:rPr>
          <w:lang w:val="fr-FR"/>
        </w:rPr>
        <w:br/>
        <w:t>- des déplacements intra- et inter-tournées (échanges, relocalisations),</w:t>
      </w:r>
      <w:r w:rsidRPr="00152752">
        <w:rPr>
          <w:lang w:val="fr-FR"/>
        </w:rPr>
        <w:br/>
        <w:t>- une probabilité d’acceptation décroissante pour les solutions sous-optimales,</w:t>
      </w:r>
      <w:r w:rsidRPr="00152752">
        <w:rPr>
          <w:lang w:val="fr-FR"/>
        </w:rPr>
        <w:br/>
        <w:t>- un mode "super" plus intensif pour de meilleures performances.</w:t>
      </w:r>
      <w:r w:rsidRPr="00152752">
        <w:rPr>
          <w:lang w:val="fr-FR"/>
        </w:rPr>
        <w:br/>
      </w:r>
      <w:r w:rsidRPr="00152752">
        <w:rPr>
          <w:lang w:val="fr-FR"/>
        </w:rPr>
        <w:br/>
        <w:t>Des mécanismes robustes assurent le respect des capacités véhicules et le recalcul cohérent des coûts.</w:t>
      </w:r>
    </w:p>
    <w:p w14:paraId="21773D7C" w14:textId="77777777" w:rsidR="00481A9F" w:rsidRPr="00152752" w:rsidRDefault="00000000">
      <w:pPr>
        <w:pStyle w:val="Titre1"/>
        <w:rPr>
          <w:lang w:val="fr-FR"/>
        </w:rPr>
      </w:pPr>
      <w:r w:rsidRPr="00152752">
        <w:rPr>
          <w:lang w:val="fr-FR"/>
        </w:rPr>
        <w:t>Visualisation</w:t>
      </w:r>
    </w:p>
    <w:p w14:paraId="767E8560" w14:textId="77777777" w:rsidR="00481A9F" w:rsidRPr="00152752" w:rsidRDefault="00000000">
      <w:pPr>
        <w:rPr>
          <w:lang w:val="fr-FR"/>
        </w:rPr>
      </w:pPr>
      <w:r w:rsidRPr="00152752">
        <w:rPr>
          <w:lang w:val="fr-FR"/>
        </w:rPr>
        <w:t>Chaque tournée générée (initiale et optimisée) est affichée graphiquement :</w:t>
      </w:r>
      <w:r w:rsidRPr="00152752">
        <w:rPr>
          <w:lang w:val="fr-FR"/>
        </w:rPr>
        <w:br/>
        <w:t>- clients en bleu,</w:t>
      </w:r>
      <w:r w:rsidRPr="00152752">
        <w:rPr>
          <w:lang w:val="fr-FR"/>
        </w:rPr>
        <w:br/>
        <w:t>- dépôt en rouge,</w:t>
      </w:r>
      <w:r w:rsidRPr="00152752">
        <w:rPr>
          <w:lang w:val="fr-FR"/>
        </w:rPr>
        <w:br/>
        <w:t>- chaque véhicule a une couleur distincte,</w:t>
      </w:r>
      <w:r w:rsidRPr="00152752">
        <w:rPr>
          <w:lang w:val="fr-FR"/>
        </w:rPr>
        <w:br/>
        <w:t>- les itinéraires sont tracés avec flèches et légende des coûts.</w:t>
      </w:r>
      <w:r w:rsidRPr="00152752">
        <w:rPr>
          <w:lang w:val="fr-FR"/>
        </w:rPr>
        <w:br/>
      </w:r>
      <w:r w:rsidRPr="00152752">
        <w:rPr>
          <w:lang w:val="fr-FR"/>
        </w:rPr>
        <w:br/>
        <w:t>Cela permet une compréhension visuelle et rapide des solutions obtenues.</w:t>
      </w:r>
    </w:p>
    <w:p w14:paraId="6ECFB114" w14:textId="77777777" w:rsidR="00481A9F" w:rsidRPr="00152752" w:rsidRDefault="00000000">
      <w:pPr>
        <w:pStyle w:val="Titre1"/>
        <w:rPr>
          <w:lang w:val="fr-FR"/>
        </w:rPr>
      </w:pPr>
      <w:r w:rsidRPr="00152752">
        <w:rPr>
          <w:lang w:val="fr-FR"/>
        </w:rPr>
        <w:lastRenderedPageBreak/>
        <w:t>Conclusion</w:t>
      </w:r>
    </w:p>
    <w:p w14:paraId="30C93A30" w14:textId="77777777" w:rsidR="00481A9F" w:rsidRPr="00152752" w:rsidRDefault="00000000">
      <w:pPr>
        <w:rPr>
          <w:lang w:val="fr-FR"/>
        </w:rPr>
      </w:pPr>
      <w:r w:rsidRPr="00152752">
        <w:rPr>
          <w:lang w:val="fr-FR"/>
        </w:rPr>
        <w:t>Ce projet nous a permis de :</w:t>
      </w:r>
      <w:r w:rsidRPr="00152752">
        <w:rPr>
          <w:lang w:val="fr-FR"/>
        </w:rPr>
        <w:br/>
        <w:t>- modéliser un problème classique de logistique,</w:t>
      </w:r>
      <w:r w:rsidRPr="00152752">
        <w:rPr>
          <w:lang w:val="fr-FR"/>
        </w:rPr>
        <w:br/>
        <w:t>- développer une solution complète en Python,</w:t>
      </w:r>
      <w:r w:rsidRPr="00152752">
        <w:rPr>
          <w:lang w:val="fr-FR"/>
        </w:rPr>
        <w:br/>
        <w:t>- appliquer des techniques d’optimisation avancées,</w:t>
      </w:r>
      <w:r w:rsidRPr="00152752">
        <w:rPr>
          <w:lang w:val="fr-FR"/>
        </w:rPr>
        <w:br/>
        <w:t xml:space="preserve">- exploiter des bibliothèques puissantes comme </w:t>
      </w:r>
      <w:proofErr w:type="spellStart"/>
      <w:r w:rsidRPr="00152752">
        <w:rPr>
          <w:lang w:val="fr-FR"/>
        </w:rPr>
        <w:t>NetworkX</w:t>
      </w:r>
      <w:proofErr w:type="spellEnd"/>
      <w:r w:rsidRPr="00152752">
        <w:rPr>
          <w:lang w:val="fr-FR"/>
        </w:rPr>
        <w:t xml:space="preserve">, </w:t>
      </w:r>
      <w:proofErr w:type="spellStart"/>
      <w:r w:rsidRPr="00152752">
        <w:rPr>
          <w:lang w:val="fr-FR"/>
        </w:rPr>
        <w:t>Matplotlib</w:t>
      </w:r>
      <w:proofErr w:type="spellEnd"/>
      <w:r w:rsidRPr="00152752">
        <w:rPr>
          <w:lang w:val="fr-FR"/>
        </w:rPr>
        <w:t xml:space="preserve"> et </w:t>
      </w:r>
      <w:proofErr w:type="spellStart"/>
      <w:r w:rsidRPr="00152752">
        <w:rPr>
          <w:lang w:val="fr-FR"/>
        </w:rPr>
        <w:t>Numpy</w:t>
      </w:r>
      <w:proofErr w:type="spellEnd"/>
      <w:r w:rsidRPr="00152752">
        <w:rPr>
          <w:lang w:val="fr-FR"/>
        </w:rPr>
        <w:t>.</w:t>
      </w:r>
      <w:r w:rsidRPr="00152752">
        <w:rPr>
          <w:lang w:val="fr-FR"/>
        </w:rPr>
        <w:br/>
      </w:r>
      <w:r w:rsidRPr="00152752">
        <w:rPr>
          <w:lang w:val="fr-FR"/>
        </w:rPr>
        <w:br/>
        <w:t>L’évolution du code depuis une version fonctionnelle simple vers une architecture orientée objet nous a offert une base solide pour intégrer des algorithmes avancés comme le recuit simulé.</w:t>
      </w:r>
    </w:p>
    <w:sectPr w:rsidR="00481A9F" w:rsidRPr="001527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537353">
    <w:abstractNumId w:val="8"/>
  </w:num>
  <w:num w:numId="2" w16cid:durableId="752122491">
    <w:abstractNumId w:val="6"/>
  </w:num>
  <w:num w:numId="3" w16cid:durableId="1468472629">
    <w:abstractNumId w:val="5"/>
  </w:num>
  <w:num w:numId="4" w16cid:durableId="1742754121">
    <w:abstractNumId w:val="4"/>
  </w:num>
  <w:num w:numId="5" w16cid:durableId="99187277">
    <w:abstractNumId w:val="7"/>
  </w:num>
  <w:num w:numId="6" w16cid:durableId="421143101">
    <w:abstractNumId w:val="3"/>
  </w:num>
  <w:num w:numId="7" w16cid:durableId="124584591">
    <w:abstractNumId w:val="2"/>
  </w:num>
  <w:num w:numId="8" w16cid:durableId="553468394">
    <w:abstractNumId w:val="1"/>
  </w:num>
  <w:num w:numId="9" w16cid:durableId="10233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E2E"/>
    <w:rsid w:val="0015074B"/>
    <w:rsid w:val="00152752"/>
    <w:rsid w:val="0029639D"/>
    <w:rsid w:val="00326F90"/>
    <w:rsid w:val="00481A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B725B"/>
  <w14:defaultImageDpi w14:val="300"/>
  <w15:docId w15:val="{D29E8E64-7DBB-4F12-8D6E-89CF6942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Eron Shabani</cp:lastModifiedBy>
  <cp:revision>2</cp:revision>
  <dcterms:created xsi:type="dcterms:W3CDTF">2013-12-23T23:15:00Z</dcterms:created>
  <dcterms:modified xsi:type="dcterms:W3CDTF">2025-05-08T16:58:00Z</dcterms:modified>
  <cp:category/>
</cp:coreProperties>
</file>